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PRUFIA Mimic Trait Heatmap Analyzer – Developer Integration Module</w:t>
      </w:r>
    </w:p>
    <w:p>
      <w:r>
        <w:t>Version: v2.1 – Blue Chip</w:t>
      </w:r>
    </w:p>
    <w:p>
      <w:r>
        <w:t>Prepared for: Alvin Williams Jr.</w:t>
      </w:r>
    </w:p>
    <w:p>
      <w:r>
        <w:t>Purpose: This module analyzes trait expression in uploaded mimic (AI/humanizer) documents using the full 7-layer PRUFIA scoring system. Results help calibrate mimic traps within the ReflexMatrix system.</w:t>
      </w:r>
    </w:p>
    <w:p>
      <w:pPr>
        <w:pStyle w:val="Heading2"/>
      </w:pPr>
      <w:r>
        <w:t>INPUT REQUIREMENTS</w:t>
      </w:r>
    </w:p>
    <w:p>
      <w:r>
        <w:t>- A `.csv` file generated by the PRUFIA Extractor</w:t>
      </w:r>
    </w:p>
    <w:p>
      <w:r>
        <w:t>- Fields must include: sf, sm, pf, eb, tt, mc, pgfi</w:t>
      </w:r>
    </w:p>
    <w:p>
      <w:pPr>
        <w:pStyle w:val="Heading2"/>
      </w:pPr>
      <w:r>
        <w:t>CORE LOGIC (Updated Plug-and-Play Code)</w:t>
      </w:r>
    </w:p>
    <w:p>
      <w:r>
        <w:t>```python</w:t>
        <w:br/>
        <w:t>import pandas as pd</w:t>
        <w:br/>
        <w:br/>
        <w:t># Load trait data</w:t>
        <w:br/>
        <w:t>data = pd.read_csv("trait_results.csv")</w:t>
        <w:br/>
        <w:br/>
        <w:t># Define mimic trait suppression thresholds</w:t>
        <w:br/>
        <w:t>thresholds = {</w:t>
        <w:br/>
        <w:t xml:space="preserve">    "sf": 0,</w:t>
        <w:br/>
        <w:t xml:space="preserve">    "sm": 0,</w:t>
        <w:br/>
        <w:t xml:space="preserve">    "pf": 30,</w:t>
        <w:br/>
        <w:t xml:space="preserve">    "eb": 100,</w:t>
        <w:br/>
        <w:t xml:space="preserve">    "tt": 85,</w:t>
        <w:br/>
        <w:t xml:space="preserve">    "mc": 90,</w:t>
        <w:br/>
        <w:t xml:space="preserve">    "pgfi": 100</w:t>
        <w:br/>
        <w:t>}</w:t>
        <w:br/>
        <w:br/>
        <w:t># Calculate match frequency</w:t>
        <w:br/>
        <w:t>heatmap_results = {}</w:t>
        <w:br/>
        <w:t>for trait in thresholds:</w:t>
        <w:br/>
        <w:t xml:space="preserve">    match = data[data[trait] &gt;= thresholds[trait]]</w:t>
        <w:br/>
        <w:t xml:space="preserve">    heatmap_results[trait] = {</w:t>
        <w:br/>
        <w:t xml:space="preserve">        "Match %": round((len(match) / len(data)) * 100, 2),</w:t>
        <w:br/>
        <w:t xml:space="preserve">        "Avg Value": round(data[trait].mean(), 2),</w:t>
        <w:br/>
        <w:t xml:space="preserve">        "Stability": "High" if len(match) / len(data) &gt; 0.75 else "Medium"</w:t>
        <w:br/>
        <w:t xml:space="preserve">    }</w:t>
        <w:br/>
        <w:br/>
        <w:t># Output result</w:t>
        <w:br/>
        <w:t>heatmap_df = pd.DataFrame(heatmap_results).T</w:t>
        <w:br/>
        <w:t>heatmap_df.to_csv("heatmap_output.csv")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